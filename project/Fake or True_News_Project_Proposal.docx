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64E2" w14:textId="77777777" w:rsidR="00084FAA" w:rsidRDefault="00000000">
      <w:pPr>
        <w:pStyle w:val="Title"/>
      </w:pPr>
      <w:r>
        <w:t>Project Proposal</w:t>
      </w:r>
    </w:p>
    <w:p w14:paraId="14120A12" w14:textId="77777777" w:rsidR="00084FAA" w:rsidRDefault="00000000">
      <w:pPr>
        <w:pStyle w:val="Heading1"/>
      </w:pPr>
      <w:r>
        <w:t>Project Title:</w:t>
      </w:r>
    </w:p>
    <w:p w14:paraId="13191175" w14:textId="77777777" w:rsidR="00084FAA" w:rsidRDefault="00000000">
      <w:r>
        <w:t>Fake News Detection using NLP</w:t>
      </w:r>
    </w:p>
    <w:p w14:paraId="43BF82D4" w14:textId="4CDF26F1" w:rsidR="00084FAA" w:rsidRDefault="00000000">
      <w:pPr>
        <w:pStyle w:val="Heading1"/>
      </w:pPr>
      <w:r>
        <w:t>Student Name:</w:t>
      </w:r>
    </w:p>
    <w:p w14:paraId="250AEA3D" w14:textId="43679493" w:rsidR="00084FAA" w:rsidRDefault="003518E6">
      <w:r>
        <w:t xml:space="preserve">Baryhan Rami </w:t>
      </w:r>
      <w:r w:rsidR="00901230">
        <w:t>Alwohoosh (</w:t>
      </w:r>
      <w:r>
        <w:t>202310220)</w:t>
      </w:r>
    </w:p>
    <w:p w14:paraId="2EC8FD3A" w14:textId="77777777" w:rsidR="00084FAA" w:rsidRDefault="00000000">
      <w:pPr>
        <w:pStyle w:val="Heading1"/>
      </w:pPr>
      <w:r>
        <w:t>Course Title:</w:t>
      </w:r>
    </w:p>
    <w:p w14:paraId="6FA77674" w14:textId="77777777" w:rsidR="00084FAA" w:rsidRDefault="00000000">
      <w:r>
        <w:t>Programming for Data Science</w:t>
      </w:r>
    </w:p>
    <w:p w14:paraId="06783EEC" w14:textId="77777777" w:rsidR="00084FAA" w:rsidRDefault="00000000">
      <w:pPr>
        <w:pStyle w:val="Heading1"/>
      </w:pPr>
      <w:r>
        <w:t>Instructor Name:</w:t>
      </w:r>
    </w:p>
    <w:p w14:paraId="4E12A419" w14:textId="77777777" w:rsidR="00084FAA" w:rsidRDefault="00000000">
      <w:r>
        <w:t>Dr. Hossam Mustafa</w:t>
      </w:r>
    </w:p>
    <w:p w14:paraId="3C2E2E0C" w14:textId="77777777" w:rsidR="00084FAA" w:rsidRDefault="00000000">
      <w:pPr>
        <w:pStyle w:val="Heading1"/>
      </w:pPr>
      <w:r>
        <w:t>Date:</w:t>
      </w:r>
    </w:p>
    <w:p w14:paraId="52A94977" w14:textId="540B1703" w:rsidR="00084FAA" w:rsidRDefault="00000000">
      <w:r>
        <w:t>2025-05-0</w:t>
      </w:r>
      <w:r w:rsidR="00901230">
        <w:t>2</w:t>
      </w:r>
    </w:p>
    <w:p w14:paraId="43744288" w14:textId="77777777" w:rsidR="00084FAA" w:rsidRDefault="00000000">
      <w:pPr>
        <w:pStyle w:val="Heading1"/>
      </w:pPr>
      <w:r>
        <w:t>Project Abstract:</w:t>
      </w:r>
    </w:p>
    <w:p w14:paraId="0EEE37AC" w14:textId="37DA7466" w:rsidR="00901230" w:rsidRDefault="00901230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rtl/>
        </w:rPr>
      </w:pPr>
      <w:r w:rsidRPr="009012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 this project, I will develop an intelligent system capable of detecting fake news by analyzing news texts using machine learning algorithms. I relied on an open dataset from Kaggle containing real and fake news. I used the Pandas library to analyze the data and applied natural language processing (NLP) techniques to prepare the texts and convert them into learnable numerical features. I then added a classification model using the Scikit-learn library to distinguish whether a news item is real or fake. To enhance the application of the program, I added a web scraping feature to collect real news from sites like CNN and BBC. I also used external APIs to obtain additional information such as source credibility in JSON </w:t>
      </w:r>
      <w:r w:rsidRPr="009012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format and</w:t>
      </w:r>
      <w:r w:rsidRPr="009012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applied multithreading techniques to speed up the data collection process. I will perform </w:t>
      </w:r>
      <w:r w:rsidRPr="009012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all</w:t>
      </w:r>
      <w:r w:rsidRPr="009012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of </w:t>
      </w:r>
      <w:r w:rsidRPr="0090123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these steps within the project...</w:t>
      </w:r>
    </w:p>
    <w:p w14:paraId="6D068DE7" w14:textId="32F227D0" w:rsidR="00084FAA" w:rsidRDefault="00000000">
      <w:pPr>
        <w:pStyle w:val="Heading1"/>
      </w:pPr>
      <w:r>
        <w:t>Dataset Source (Kaggle):</w:t>
      </w:r>
    </w:p>
    <w:p w14:paraId="2F7EC716" w14:textId="77777777" w:rsidR="00084FAA" w:rsidRDefault="00000000">
      <w:r>
        <w:t>https://www.kaggle.com/datasets/clmentbisaillon/fake-and-real-news-dataset</w:t>
      </w:r>
    </w:p>
    <w:sectPr w:rsidR="00084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993074">
    <w:abstractNumId w:val="8"/>
  </w:num>
  <w:num w:numId="2" w16cid:durableId="1906911628">
    <w:abstractNumId w:val="6"/>
  </w:num>
  <w:num w:numId="3" w16cid:durableId="1081878420">
    <w:abstractNumId w:val="5"/>
  </w:num>
  <w:num w:numId="4" w16cid:durableId="209387855">
    <w:abstractNumId w:val="4"/>
  </w:num>
  <w:num w:numId="5" w16cid:durableId="1585188548">
    <w:abstractNumId w:val="7"/>
  </w:num>
  <w:num w:numId="6" w16cid:durableId="1525829981">
    <w:abstractNumId w:val="3"/>
  </w:num>
  <w:num w:numId="7" w16cid:durableId="2146270873">
    <w:abstractNumId w:val="2"/>
  </w:num>
  <w:num w:numId="8" w16cid:durableId="273632153">
    <w:abstractNumId w:val="1"/>
  </w:num>
  <w:num w:numId="9" w16cid:durableId="120575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FAA"/>
    <w:rsid w:val="0015074B"/>
    <w:rsid w:val="0029639D"/>
    <w:rsid w:val="00326F90"/>
    <w:rsid w:val="003518E6"/>
    <w:rsid w:val="00430B38"/>
    <w:rsid w:val="009012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7AF3F"/>
  <w14:defaultImageDpi w14:val="300"/>
  <w15:docId w15:val="{234DF021-23CC-4F2D-859B-F85D40E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baryhan rami alwohoosh</cp:lastModifiedBy>
  <cp:revision>2</cp:revision>
  <dcterms:created xsi:type="dcterms:W3CDTF">2013-12-23T23:15:00Z</dcterms:created>
  <dcterms:modified xsi:type="dcterms:W3CDTF">2025-05-02T12:45:00Z</dcterms:modified>
  <cp:category/>
</cp:coreProperties>
</file>